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9FCC5">
      <w:pPr>
        <w:jc w:val="center"/>
        <w:rPr>
          <w:rFonts w:hint="default" w:ascii="Times New Roman" w:hAnsi="Times New Roman" w:cs="Times New Roman"/>
          <w:color w:val="000000" w:themeColor="text1"/>
          <w14:textFill>
            <w14:solidFill>
              <w14:schemeClr w14:val="tx1"/>
            </w14:solidFill>
          </w14:textFill>
        </w:rPr>
      </w:pPr>
      <w:bookmarkStart w:id="0" w:name="_GoBack"/>
      <w:bookmarkEnd w:id="0"/>
      <w:r>
        <w:rPr>
          <w:rFonts w:hint="default" w:ascii="Times New Roman" w:hAnsi="Times New Roman" w:cs="Times New Roman"/>
          <w:color w:val="000000" w:themeColor="text1"/>
          <w14:textFill>
            <w14:solidFill>
              <w14:schemeClr w14:val="tx1"/>
            </w14:solidFill>
          </w14:textFill>
        </w:rPr>
        <w:t>TRƯỜNG CAO ĐẲNG CÔNG THƯƠNG TP.HCM</w:t>
      </w:r>
    </w:p>
    <w:p w14:paraId="6BC26682">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KHOA CÔNG NGHỆ THÔNG TIN</w:t>
      </w:r>
    </w:p>
    <w:p w14:paraId="18EF3FB8">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p>
    <w:p w14:paraId="603A834D">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BÁO CÁO ĐỀ TÀI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b/>
          <w:color w:val="000000" w:themeColor="text1"/>
          <w:sz w:val="32"/>
          <w14:textFill>
            <w14:solidFill>
              <w14:schemeClr w14:val="tx1"/>
            </w14:solidFill>
          </w14:textFill>
        </w:rPr>
        <w:t>WEBSITE CỬA HÀNG THỂ THAO</w:t>
      </w:r>
    </w:p>
    <w:p w14:paraId="1C755C14">
      <w:pPr>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Sinh viên thực hiện: Nguyễn Văn Lai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MSSV: 2122110481</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Lớp: CCQ2211L</w:t>
      </w:r>
    </w:p>
    <w:p w14:paraId="0B4FFF3B">
      <w:pPr>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Giáo viên hướng dẫn: Nguyễn Minh Tuấn</w:t>
      </w:r>
    </w:p>
    <w:p w14:paraId="2EDDB75E">
      <w:pPr>
        <w:jc w:val="righ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lang w:val="en-US"/>
          <w14:textFill>
            <w14:solidFill>
              <w14:schemeClr w14:val="tx1"/>
            </w14:solidFill>
          </w14:textFill>
        </w:rPr>
        <w:t>Thủ Đức</w:t>
      </w:r>
      <w:r>
        <w:rPr>
          <w:rFonts w:hint="default" w:ascii="Times New Roman" w:hAnsi="Times New Roman" w:cs="Times New Roman"/>
          <w:color w:val="000000" w:themeColor="text1"/>
          <w14:textFill>
            <w14:solidFill>
              <w14:schemeClr w14:val="tx1"/>
            </w14:solidFill>
          </w14:textFill>
        </w:rPr>
        <w:t>, ngày</w:t>
      </w:r>
      <w:r>
        <w:rPr>
          <w:rFonts w:hint="default" w:ascii="Times New Roman" w:hAnsi="Times New Roman" w:cs="Times New Roman"/>
          <w:color w:val="000000" w:themeColor="text1"/>
          <w:lang w:val="en-US"/>
          <w14:textFill>
            <w14:solidFill>
              <w14:schemeClr w14:val="tx1"/>
            </w14:solidFill>
          </w14:textFill>
        </w:rPr>
        <w:t xml:space="preserve"> 15</w:t>
      </w:r>
      <w:r>
        <w:rPr>
          <w:rFonts w:hint="default" w:ascii="Times New Roman" w:hAnsi="Times New Roman" w:cs="Times New Roman"/>
          <w:color w:val="000000" w:themeColor="text1"/>
          <w14:textFill>
            <w14:solidFill>
              <w14:schemeClr w14:val="tx1"/>
            </w14:solidFill>
          </w14:textFill>
        </w:rPr>
        <w:t xml:space="preserve"> tháng </w:t>
      </w:r>
      <w:r>
        <w:rPr>
          <w:rFonts w:hint="default" w:ascii="Times New Roman" w:hAnsi="Times New Roman" w:cs="Times New Roman"/>
          <w:color w:val="000000" w:themeColor="text1"/>
          <w:lang w:val="en-US"/>
          <w14:textFill>
            <w14:solidFill>
              <w14:schemeClr w14:val="tx1"/>
            </w14:solidFill>
          </w14:textFill>
        </w:rPr>
        <w:t>5</w:t>
      </w:r>
      <w:r>
        <w:rPr>
          <w:rFonts w:hint="default" w:ascii="Times New Roman" w:hAnsi="Times New Roman" w:cs="Times New Roman"/>
          <w:color w:val="000000" w:themeColor="text1"/>
          <w14:textFill>
            <w14:solidFill>
              <w14:schemeClr w14:val="tx1"/>
            </w14:solidFill>
          </w14:textFill>
        </w:rPr>
        <w:t xml:space="preserve"> năm 2025</w:t>
      </w:r>
    </w:p>
    <w:p w14:paraId="08B041FD">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10AF39E0">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MỤC LỤC</w:t>
      </w:r>
    </w:p>
    <w:p w14:paraId="21BF685A">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 Giới thiệu đề tài .................................................... 1</w:t>
      </w:r>
    </w:p>
    <w:p w14:paraId="2B435214">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 Phân tích hệ thống ............................................. 2</w:t>
      </w:r>
    </w:p>
    <w:p w14:paraId="6BE8A374">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III. Thiết kế hệ thống ................................................ 3</w:t>
      </w:r>
    </w:p>
    <w:p w14:paraId="6171F44A">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IV. Công nghệ sử dụng ............................................. 4</w:t>
      </w:r>
    </w:p>
    <w:p w14:paraId="3DAB1828">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 Cài đặt và triển khai .............................................. 5</w:t>
      </w:r>
    </w:p>
    <w:p w14:paraId="44737290">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 Đánh giá và hướng phát triển ............................ 6</w:t>
      </w:r>
    </w:p>
    <w:p w14:paraId="0FED6631">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VII. Kết luận ................................................................. 7</w:t>
      </w:r>
    </w:p>
    <w:p w14:paraId="01D49970">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38FD2AA9">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 Giới thiệu đề tài</w:t>
      </w:r>
    </w:p>
    <w:p w14:paraId="36D7F0BF">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Đề tài "Website cửa hàng thể thao" nhằm mục tiêu xây dựng một hệ thống bán hàng trực tuyến giúp người dùng dễ dàng tìm kiếm, đặt mua sản phẩm thể thao (giày, quần áo, dụng cụ...).</w:t>
      </w:r>
    </w:p>
    <w:p w14:paraId="2047C093">
      <w:pPr>
        <w:rPr>
          <w:rFonts w:hint="default" w:ascii="Times New Roman" w:hAnsi="Times New Roman" w:cs="Times New Roman"/>
          <w:color w:val="000000" w:themeColor="text1"/>
          <w14:textFill>
            <w14:solidFill>
              <w14:schemeClr w14:val="tx1"/>
            </w14:solidFill>
          </w14:textFill>
        </w:rPr>
      </w:pPr>
    </w:p>
    <w:p w14:paraId="69FF4749">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 Phân tích hệ thống</w:t>
      </w:r>
    </w:p>
    <w:p w14:paraId="436E086C">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Các chức năng chính bao gồm:</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Hiển thị danh sách sản phẩm theo danh mục</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Thêm sản phẩm vào giỏ hàng, thanh toán đơn hàng</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Quản trị viên có thể thêm, sửa, xóa sản phẩm và danh mục</w:t>
      </w:r>
    </w:p>
    <w:p w14:paraId="73D2D470">
      <w:pPr>
        <w:rPr>
          <w:rFonts w:hint="default" w:ascii="Times New Roman" w:hAnsi="Times New Roman" w:cs="Times New Roman"/>
          <w:color w:val="000000" w:themeColor="text1"/>
          <w14:textFill>
            <w14:solidFill>
              <w14:schemeClr w14:val="tx1"/>
            </w14:solidFill>
          </w14:textFill>
        </w:rPr>
      </w:pPr>
    </w:p>
    <w:p w14:paraId="26B656FB">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III. Thiết kế hệ thống</w:t>
      </w:r>
    </w:p>
    <w:p w14:paraId="2704D671">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Website được thiết kế dựa trên mô hình MVC.</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Sơ đồ Use Case</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Mô hình ERD cho cơ sở dữ liệu gồm các bảng: Users, Products, Categories, Orders, OrderItems</w:t>
      </w:r>
    </w:p>
    <w:p w14:paraId="0E0394CF">
      <w:pPr>
        <w:rPr>
          <w:rFonts w:hint="default" w:ascii="Times New Roman" w:hAnsi="Times New Roman" w:cs="Times New Roman"/>
          <w:color w:val="000000" w:themeColor="text1"/>
          <w14:textFill>
            <w14:solidFill>
              <w14:schemeClr w14:val="tx1"/>
            </w14:solidFill>
          </w14:textFill>
        </w:rPr>
      </w:pPr>
    </w:p>
    <w:p w14:paraId="5241BECD">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IV. Công nghệ sử dụng</w:t>
      </w:r>
    </w:p>
    <w:p w14:paraId="2BFCB5DE">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Frontend: HTML, CSS, JavaScript</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Backend: ASP.NET Core Web API</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CSDL: SQL Server</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Công cụ: Visual Studio, GitHub</w:t>
      </w:r>
    </w:p>
    <w:p w14:paraId="7D40246B">
      <w:pPr>
        <w:rPr>
          <w:rFonts w:hint="default" w:ascii="Times New Roman" w:hAnsi="Times New Roman" w:cs="Times New Roman"/>
          <w:color w:val="000000" w:themeColor="text1"/>
          <w14:textFill>
            <w14:solidFill>
              <w14:schemeClr w14:val="tx1"/>
            </w14:solidFill>
          </w14:textFill>
        </w:rPr>
      </w:pPr>
    </w:p>
    <w:p w14:paraId="101A28C5">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 Cài đặt và triển khai</w:t>
      </w:r>
    </w:p>
    <w:p w14:paraId="5DB9453F">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Cài đặt Visual Studio và SQL Server</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Clone source code từ GitHub</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Chạy project trên IIS Express hoặc localhost</w:t>
      </w:r>
    </w:p>
    <w:p w14:paraId="588B5D2B">
      <w:pPr>
        <w:rPr>
          <w:rFonts w:hint="default" w:ascii="Times New Roman" w:hAnsi="Times New Roman" w:cs="Times New Roman"/>
          <w:color w:val="000000" w:themeColor="text1"/>
          <w14:textFill>
            <w14:solidFill>
              <w14:schemeClr w14:val="tx1"/>
            </w14:solidFill>
          </w14:textFill>
        </w:rPr>
      </w:pPr>
    </w:p>
    <w:p w14:paraId="39C76922">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 Đánh giá và hướng phát triển</w:t>
      </w:r>
    </w:p>
    <w:p w14:paraId="47A20805">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Ưu điểm:</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Giao diện đơn giản, dễ sử dụng</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Quản lý đơn hàng hiệu quả</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Hạn chế:</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Chưa hỗ trợ thanh toán online</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Hướng phát triển:</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Thêm chức năng đăng nhập bằng Google, Zalo</w:t>
      </w:r>
      <w:r>
        <w:rPr>
          <w:rFonts w:hint="default" w:ascii="Times New Roman" w:hAnsi="Times New Roman" w:cs="Times New Roman"/>
          <w:color w:val="000000" w:themeColor="text1"/>
          <w14:textFill>
            <w14:solidFill>
              <w14:schemeClr w14:val="tx1"/>
            </w14:solidFill>
          </w14:textFill>
        </w:rPr>
        <w:br w:type="textWrapping"/>
      </w:r>
      <w:r>
        <w:rPr>
          <w:rFonts w:hint="default" w:ascii="Times New Roman" w:hAnsi="Times New Roman" w:cs="Times New Roman"/>
          <w:color w:val="000000" w:themeColor="text1"/>
          <w14:textFill>
            <w14:solidFill>
              <w14:schemeClr w14:val="tx1"/>
            </w14:solidFill>
          </w14:textFill>
        </w:rPr>
        <w:t>- Tích hợp cổng thanh toán VNPAY</w:t>
      </w:r>
    </w:p>
    <w:p w14:paraId="26174736">
      <w:pPr>
        <w:rPr>
          <w:rFonts w:hint="default" w:ascii="Times New Roman" w:hAnsi="Times New Roman" w:cs="Times New Roman"/>
          <w:color w:val="000000" w:themeColor="text1"/>
          <w14:textFill>
            <w14:solidFill>
              <w14:schemeClr w14:val="tx1"/>
            </w14:solidFill>
          </w14:textFill>
        </w:rPr>
      </w:pPr>
    </w:p>
    <w:p w14:paraId="5629B5EF">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VII. Kết luận</w:t>
      </w:r>
    </w:p>
    <w:p w14:paraId="58EF8EF6">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Đề tài đã giúp sinh viên nắm vững quy trình xây dựng một website thương mại điện tử cơ bản, từ phân tích đến triển khai thực tế.</w:t>
      </w:r>
    </w:p>
    <w:p w14:paraId="3C4EED1A">
      <w:pPr>
        <w:rPr>
          <w:rFonts w:hint="default" w:ascii="Times New Roman" w:hAnsi="Times New Roman" w:cs="Times New Roman"/>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931022"/>
    <w:rsid w:val="20875A3B"/>
    <w:rsid w:val="474625F3"/>
    <w:rsid w:val="6EC61F37"/>
    <w:rsid w:val="6ED246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359</Words>
  <Characters>1647</Characters>
  <Lines>0</Lines>
  <Paragraphs>0</Paragraphs>
  <TotalTime>7</TotalTime>
  <ScaleCrop>false</ScaleCrop>
  <LinksUpToDate>false</LinksUpToDate>
  <CharactersWithSpaces>1958</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Chou bị khùm</dc:creator>
  <dc:description>generated by python-docx</dc:description>
  <cp:lastModifiedBy>Chou bị khùm</cp:lastModifiedBy>
  <dcterms:modified xsi:type="dcterms:W3CDTF">2025-05-15T08:29:29Z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B9FA5882F809442E8A549CAEE7019E38_12</vt:lpwstr>
  </property>
</Properties>
</file>